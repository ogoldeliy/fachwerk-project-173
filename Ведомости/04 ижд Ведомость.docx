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RDefault="003E6032" w:rsidP="00621986">
      <w:pPr>
        <w:pStyle w:val="a3"/>
        <w:rPr>
          <w:rFonts w:eastAsia="Cambria"/>
        </w:rPr>
      </w:pPr>
      <w:r>
        <w:rPr>
          <w:rFonts w:eastAsia="Cambria"/>
        </w:rPr>
        <w:t>Список деталей</w:t>
      </w:r>
    </w:p>
    <w:p w:rsidR="00621986" w:rsidRPr="00621986" w:rsidRDefault="00621986" w:rsidP="00621986"/>
    <w:tbl>
      <w:tblPr>
        <w:tblStyle w:val="50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1287"/>
        <w:gridCol w:w="3101"/>
        <w:gridCol w:w="664"/>
        <w:gridCol w:w="720"/>
        <w:gridCol w:w="720"/>
        <w:gridCol w:w="1304"/>
      </w:tblGrid>
      <w:tr w:rsidR="00745AA3" w:rsidTr="00621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№стр.</w:t>
            </w:r>
          </w:p>
          <w:p w:rsidR="00745AA3" w:rsidRDefault="00745AA3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Пор. №</w:t>
            </w:r>
          </w:p>
          <w:p w:rsidR="00745AA3" w:rsidRDefault="00745AA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Идент. №</w:t>
            </w:r>
          </w:p>
          <w:p w:rsidR="00745AA3" w:rsidRDefault="00745AA3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Наименование</w:t>
            </w:r>
          </w:p>
          <w:p w:rsidR="00745AA3" w:rsidRDefault="00745AA3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Кол.</w:t>
            </w:r>
          </w:p>
          <w:p w:rsidR="00745AA3" w:rsidRDefault="00745AA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Ш</w:t>
            </w:r>
          </w:p>
          <w:p w:rsidR="00745AA3" w:rsidRDefault="003E603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В</w:t>
            </w:r>
          </w:p>
          <w:p w:rsidR="00745AA3" w:rsidRDefault="003E603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Д</w:t>
            </w:r>
          </w:p>
          <w:p w:rsidR="00745AA3" w:rsidRDefault="003E603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590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1436,863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2000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7700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2554,227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6707,021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5385,251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2004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1545,027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4000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1664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7793,067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4004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6910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4005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6910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4006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9060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4007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3720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4008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3720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18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4009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6895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19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4010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5685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20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3495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21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5685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22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7700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23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4014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1698,766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24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4015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6707,021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25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4016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5385,251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26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4017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5385,251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27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4018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5385,251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28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4019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5385,251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29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4020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6707,021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30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6707,021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31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Затяжка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6240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32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Затяжка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7430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33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4024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Затяжка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709,999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34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4025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Затяжка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6240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35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4026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Затяжка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11710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36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4027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Вспомогательная </w:t>
            </w: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1970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37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4028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Вспомогательная балка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8239,943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38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4029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8319,943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39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4030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9580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40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Вспомогательная балка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41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Вспомогательная балка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42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9580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43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4034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Вспомогательная балка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3180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44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4035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8319,943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4036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Вспомогательная балка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1970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46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4037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1945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47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4038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6205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48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4039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6205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49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4040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2045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11675,001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51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11675,001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52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4540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53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4044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</w:t>
            </w: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8520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54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4045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7395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55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4046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10365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56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4047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4540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57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4048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1945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58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4049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11710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59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4050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199,999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6205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199,999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6205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61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1945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62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11735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63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4054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1945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64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4055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1050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65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4056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66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4057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1200,057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67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4058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1040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68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4059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9480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69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4060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8160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70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Верхн. </w:t>
            </w: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8120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71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4680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72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2379,519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73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4064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2170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74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4065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2379,519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75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4066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3252,115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76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4067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3040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77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4068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3040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78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4069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1690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79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4070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780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3040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81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1690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82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1690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83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4074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3252,115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84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4075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2750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85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4076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2200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86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4077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1499,327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87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4078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2319,327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88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4079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4759,327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89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4080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5840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90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2560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lastRenderedPageBreak/>
              <w:t>91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3580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92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6120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93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4084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6120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94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4085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6040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95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4086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2752,308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96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4087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2760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97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4088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2200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98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4089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1499,327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99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4090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2319,327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4759,327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101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3252,115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102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780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103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4094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3040,001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104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4095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3040,001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105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4096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1690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106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4097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3040,001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107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4098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1690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108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4099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3040,001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109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4100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3040,001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110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1690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111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3252,116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112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1930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113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4104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1910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114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4105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1910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115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4106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1930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116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4107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1930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117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4108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1910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118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4109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1910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119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4110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1930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4111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1910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745AA3">
            <w:pPr>
              <w:keepLines/>
              <w:jc w:val="center"/>
            </w:pPr>
          </w:p>
        </w:tc>
        <w:tc>
          <w:tcPr>
            <w:tcW w:w="992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:rsidR="00745AA3" w:rsidRDefault="00745AA3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noWrap/>
          </w:tcPr>
          <w:p w:rsidR="00745AA3" w:rsidRDefault="00745AA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121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4112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Стеновой </w:t>
            </w: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ригель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1910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122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4113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1060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123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4114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4875,597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124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4115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4875,612</w:t>
            </w:r>
          </w:p>
        </w:tc>
      </w:tr>
      <w:tr w:rsidR="00745AA3" w:rsidTr="00621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125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4116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4875,598</w:t>
            </w:r>
          </w:p>
        </w:tc>
      </w:tr>
      <w:tr w:rsidR="00745AA3" w:rsidTr="0062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45AA3" w:rsidRDefault="003E603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126</w:t>
            </w:r>
          </w:p>
        </w:tc>
        <w:tc>
          <w:tcPr>
            <w:tcW w:w="992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4117</w:t>
            </w:r>
          </w:p>
        </w:tc>
        <w:tc>
          <w:tcPr>
            <w:tcW w:w="1287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Ель</w:t>
            </w:r>
          </w:p>
        </w:tc>
        <w:tc>
          <w:tcPr>
            <w:tcW w:w="3101" w:type="dxa"/>
            <w:noWrap/>
          </w:tcPr>
          <w:p w:rsidR="00745AA3" w:rsidRDefault="003E603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1304" w:type="dxa"/>
            <w:noWrap/>
          </w:tcPr>
          <w:p w:rsidR="00745AA3" w:rsidRDefault="003E603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4875,613</w:t>
            </w:r>
          </w:p>
        </w:tc>
      </w:tr>
    </w:tbl>
    <w:p w:rsidR="00621986" w:rsidRDefault="003E6032">
      <w:pPr>
        <w:pStyle w:val="5"/>
      </w:pPr>
      <w:r>
        <w:t xml:space="preserve"> </w:t>
      </w:r>
    </w:p>
    <w:p w:rsidR="00A77B3E" w:rsidRDefault="00621986" w:rsidP="00621986">
      <w:r>
        <w:br w:type="page"/>
      </w:r>
    </w:p>
    <w:p w:rsidR="00A77B3E" w:rsidRDefault="003E6032" w:rsidP="00D2032B">
      <w:pPr>
        <w:pStyle w:val="a3"/>
      </w:pPr>
      <w:r>
        <w:rPr>
          <w:rFonts w:ascii="Cambria" w:eastAsia="Cambria" w:hAnsi="Cambria" w:cs="Cambria"/>
          <w:b/>
          <w:color w:val="000000"/>
          <w:sz w:val="20"/>
          <w:lang w:val="ru-RU"/>
        </w:rPr>
        <w:lastRenderedPageBreak/>
        <w:t xml:space="preserve"> </w:t>
      </w:r>
      <w:r w:rsidR="00D2032B">
        <w:t>Ведомость сечений</w:t>
      </w:r>
      <w:bookmarkStart w:id="0" w:name="_GoBack"/>
      <w:bookmarkEnd w:id="0"/>
    </w:p>
    <w:p w:rsidR="00D2032B" w:rsidRPr="00D2032B" w:rsidRDefault="00D2032B" w:rsidP="00D2032B"/>
    <w:tbl>
      <w:tblPr>
        <w:tblStyle w:val="50"/>
        <w:tblW w:w="0" w:type="auto"/>
        <w:tblLayout w:type="fixed"/>
        <w:tblLook w:val="04A0" w:firstRow="1" w:lastRow="0" w:firstColumn="1" w:lastColumn="0" w:noHBand="0" w:noVBand="1"/>
      </w:tblPr>
      <w:tblGrid>
        <w:gridCol w:w="3686"/>
        <w:gridCol w:w="1436"/>
        <w:gridCol w:w="1287"/>
        <w:gridCol w:w="1287"/>
        <w:gridCol w:w="1287"/>
      </w:tblGrid>
      <w:tr w:rsidR="00745AA3" w:rsidTr="00D20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Каталожный№</w:t>
            </w:r>
          </w:p>
        </w:tc>
        <w:tc>
          <w:tcPr>
            <w:tcW w:w="143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Кол.</w:t>
            </w:r>
          </w:p>
          <w:p w:rsidR="00745AA3" w:rsidRDefault="003E6032" w:rsidP="00D203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[Шт.]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Пог.м</w:t>
            </w:r>
          </w:p>
          <w:p w:rsidR="00745AA3" w:rsidRDefault="003E6032" w:rsidP="00D203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[м]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Повер.</w:t>
            </w:r>
          </w:p>
          <w:p w:rsidR="00745AA3" w:rsidRDefault="003E6032" w:rsidP="00D203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[м²]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Объём</w:t>
            </w:r>
          </w:p>
          <w:p w:rsidR="00745AA3" w:rsidRDefault="003E6032" w:rsidP="00D203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[м³]</w:t>
            </w:r>
          </w:p>
        </w:tc>
      </w:tr>
      <w:tr w:rsidR="00745AA3" w:rsidTr="00D20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:rsidR="00745AA3" w:rsidRPr="00D2032B" w:rsidRDefault="00D2032B" w:rsidP="00D2032B">
            <w:pPr>
              <w:keepLines/>
              <w:jc w:val="center"/>
              <w:rPr>
                <w:lang w:val="ru-RU"/>
              </w:rPr>
            </w:pPr>
            <w:r>
              <w:rPr>
                <w:lang w:val="ru-RU"/>
              </w:rPr>
              <w:t>Клееный брус</w:t>
            </w:r>
          </w:p>
        </w:tc>
        <w:tc>
          <w:tcPr>
            <w:tcW w:w="143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173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775,825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553,943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22,293</w:t>
            </w:r>
          </w:p>
        </w:tc>
      </w:tr>
      <w:tr w:rsidR="00745AA3" w:rsidTr="00D2032B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:rsidR="00745AA3" w:rsidRDefault="003E6032" w:rsidP="00D2032B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Итого</w:t>
            </w:r>
          </w:p>
        </w:tc>
        <w:tc>
          <w:tcPr>
            <w:tcW w:w="143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173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775,825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553,943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22,293</w:t>
            </w:r>
          </w:p>
        </w:tc>
      </w:tr>
      <w:tr w:rsidR="00745AA3" w:rsidTr="00D20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:rsidR="00745AA3" w:rsidRDefault="00745AA3" w:rsidP="00D2032B">
            <w:pPr>
              <w:keepLines/>
              <w:jc w:val="center"/>
            </w:pPr>
          </w:p>
        </w:tc>
        <w:tc>
          <w:tcPr>
            <w:tcW w:w="1436" w:type="dxa"/>
            <w:noWrap/>
            <w:vAlign w:val="center"/>
          </w:tcPr>
          <w:p w:rsidR="00745AA3" w:rsidRDefault="00745AA3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:rsidR="00745AA3" w:rsidRDefault="00745AA3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:rsidR="00745AA3" w:rsidRDefault="00745AA3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:rsidR="00745AA3" w:rsidRDefault="00745AA3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5AA3" w:rsidTr="00D2032B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:rsidR="00745AA3" w:rsidRDefault="003E6032" w:rsidP="00D2032B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60 x 200</w:t>
            </w:r>
          </w:p>
        </w:tc>
        <w:tc>
          <w:tcPr>
            <w:tcW w:w="143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220,319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115,551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2,645</w:t>
            </w:r>
          </w:p>
        </w:tc>
      </w:tr>
      <w:tr w:rsidR="00745AA3" w:rsidTr="00D20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:rsidR="00745AA3" w:rsidRDefault="003E6032" w:rsidP="00D2032B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60 x 280</w:t>
            </w:r>
          </w:p>
        </w:tc>
        <w:tc>
          <w:tcPr>
            <w:tcW w:w="143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63,911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44,031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1,074</w:t>
            </w:r>
          </w:p>
        </w:tc>
      </w:tr>
      <w:tr w:rsidR="00745AA3" w:rsidTr="00D2032B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:rsidR="00745AA3" w:rsidRDefault="003E6032" w:rsidP="00D2032B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100 x 200</w:t>
            </w:r>
          </w:p>
        </w:tc>
        <w:tc>
          <w:tcPr>
            <w:tcW w:w="143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21,010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12,966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0,419</w:t>
            </w:r>
          </w:p>
        </w:tc>
      </w:tr>
      <w:tr w:rsidR="00745AA3" w:rsidTr="00D20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:rsidR="00745AA3" w:rsidRDefault="003E6032" w:rsidP="00D2032B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100 x 280</w:t>
            </w:r>
          </w:p>
        </w:tc>
        <w:tc>
          <w:tcPr>
            <w:tcW w:w="143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44,040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33,750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1,233</w:t>
            </w:r>
          </w:p>
        </w:tc>
      </w:tr>
      <w:tr w:rsidR="00745AA3" w:rsidTr="00D2032B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:rsidR="00745AA3" w:rsidRDefault="003E6032" w:rsidP="00D2032B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160 x 160</w:t>
            </w:r>
          </w:p>
        </w:tc>
        <w:tc>
          <w:tcPr>
            <w:tcW w:w="143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45,093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29,423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1,156</w:t>
            </w:r>
          </w:p>
        </w:tc>
      </w:tr>
      <w:tr w:rsidR="00745AA3" w:rsidTr="00D20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:rsidR="00745AA3" w:rsidRDefault="003E6032" w:rsidP="00D2032B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 xml:space="preserve">160 x </w:t>
            </w:r>
            <w:r w:rsidR="00621986"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143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12,410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9,064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0,398</w:t>
            </w:r>
          </w:p>
        </w:tc>
      </w:tr>
      <w:tr w:rsidR="00745AA3" w:rsidTr="00D2032B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:rsidR="00745AA3" w:rsidRDefault="003E6032" w:rsidP="00D2032B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160 x 200</w:t>
            </w:r>
          </w:p>
        </w:tc>
        <w:tc>
          <w:tcPr>
            <w:tcW w:w="143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68,460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50,381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2,190</w:t>
            </w:r>
          </w:p>
        </w:tc>
      </w:tr>
      <w:tr w:rsidR="00745AA3" w:rsidTr="00D20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:rsidR="00745AA3" w:rsidRDefault="003E6032" w:rsidP="00D2032B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160 x 280</w:t>
            </w:r>
          </w:p>
        </w:tc>
        <w:tc>
          <w:tcPr>
            <w:tcW w:w="143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21,540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19,316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0,964</w:t>
            </w:r>
          </w:p>
        </w:tc>
      </w:tr>
      <w:tr w:rsidR="00745AA3" w:rsidTr="00D2032B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:rsidR="00745AA3" w:rsidRDefault="003E6032" w:rsidP="00D2032B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200 x 200</w:t>
            </w:r>
          </w:p>
        </w:tc>
        <w:tc>
          <w:tcPr>
            <w:tcW w:w="143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57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213,132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175,068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8,523</w:t>
            </w:r>
          </w:p>
        </w:tc>
      </w:tr>
      <w:tr w:rsidR="00745AA3" w:rsidTr="00D20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:rsidR="00745AA3" w:rsidRDefault="003E6032" w:rsidP="00D2032B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200 x 280</w:t>
            </w:r>
          </w:p>
        </w:tc>
        <w:tc>
          <w:tcPr>
            <w:tcW w:w="1436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65,910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64,393</w:t>
            </w:r>
          </w:p>
        </w:tc>
        <w:tc>
          <w:tcPr>
            <w:tcW w:w="1287" w:type="dxa"/>
            <w:noWrap/>
            <w:vAlign w:val="center"/>
          </w:tcPr>
          <w:p w:rsidR="00745AA3" w:rsidRDefault="003E6032" w:rsidP="00D203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3,691</w:t>
            </w:r>
          </w:p>
        </w:tc>
      </w:tr>
    </w:tbl>
    <w:p w:rsidR="00A77B3E" w:rsidRDefault="003E6032">
      <w:pPr>
        <w:pStyle w:val="5"/>
      </w:pPr>
      <w:r>
        <w:t xml:space="preserve"> </w:t>
      </w:r>
    </w:p>
    <w:p w:rsidR="00A77B3E" w:rsidRDefault="003E6032">
      <w:pPr>
        <w:pStyle w:val="5"/>
      </w:pPr>
    </w:p>
    <w:sectPr w:rsidR="00A77B3E">
      <w:headerReference w:type="default" r:id="rId6"/>
      <w:footerReference w:type="default" r:id="rId7"/>
      <w:headerReference w:type="first" r:id="rId8"/>
      <w:footerReference w:type="first" r:id="rId9"/>
      <w:pgSz w:w="11905" w:h="16837"/>
      <w:pgMar w:top="567" w:right="964" w:bottom="567" w:left="96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032" w:rsidRDefault="003E6032">
      <w:r>
        <w:separator/>
      </w:r>
    </w:p>
  </w:endnote>
  <w:endnote w:type="continuationSeparator" w:id="0">
    <w:p w:rsidR="003E6032" w:rsidRDefault="003E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A3" w:rsidRDefault="003E6032">
    <w:pPr>
      <w:pStyle w:val="1"/>
      <w:tabs>
        <w:tab w:val="left" w:pos="0"/>
        <w:tab w:val="center" w:pos="4988"/>
        <w:tab w:val="right" w:pos="9977"/>
      </w:tabs>
    </w:pPr>
    <w:r>
      <w:rPr>
        <w:b w:val="0"/>
        <w:sz w:val="20"/>
      </w:rPr>
      <w:t>www.dietrichs.com</w:t>
    </w:r>
    <w:r>
      <w:rPr>
        <w:b w:val="0"/>
        <w:sz w:val="20"/>
      </w:rPr>
      <w:tab/>
    </w:r>
    <w:r>
      <w:rPr>
        <w:b w:val="0"/>
        <w:sz w:val="20"/>
      </w:rPr>
      <w:fldChar w:fldCharType="begin"/>
    </w:r>
    <w:r>
      <w:rPr>
        <w:b w:val="0"/>
        <w:sz w:val="20"/>
      </w:rPr>
      <w:instrText>PAGE</w:instrText>
    </w:r>
    <w:r>
      <w:rPr>
        <w:b w:val="0"/>
        <w:sz w:val="20"/>
      </w:rPr>
      <w:fldChar w:fldCharType="separate"/>
    </w:r>
    <w:r w:rsidR="00D2032B">
      <w:rPr>
        <w:b w:val="0"/>
        <w:noProof/>
        <w:sz w:val="20"/>
      </w:rPr>
      <w:t>4</w:t>
    </w:r>
    <w:r>
      <w:rPr>
        <w:b w:val="0"/>
        <w:sz w:val="20"/>
      </w:rPr>
      <w:fldChar w:fldCharType="end"/>
    </w:r>
    <w:r>
      <w:rPr>
        <w:b w:val="0"/>
        <w:sz w:val="20"/>
      </w:rPr>
      <w:t>/</w:t>
    </w:r>
    <w:r>
      <w:rPr>
        <w:b w:val="0"/>
        <w:sz w:val="20"/>
      </w:rPr>
      <w:fldChar w:fldCharType="begin"/>
    </w:r>
    <w:r>
      <w:rPr>
        <w:b w:val="0"/>
        <w:sz w:val="20"/>
      </w:rPr>
      <w:instrText>NUMPAGES</w:instrText>
    </w:r>
    <w:r>
      <w:rPr>
        <w:b w:val="0"/>
        <w:sz w:val="20"/>
      </w:rPr>
      <w:fldChar w:fldCharType="separate"/>
    </w:r>
    <w:r w:rsidR="00D2032B">
      <w:rPr>
        <w:b w:val="0"/>
        <w:noProof/>
        <w:sz w:val="20"/>
      </w:rPr>
      <w:t>4</w:t>
    </w:r>
    <w:r>
      <w:rPr>
        <w:b w:val="0"/>
        <w:sz w:val="20"/>
      </w:rPr>
      <w:fldChar w:fldCharType="end"/>
    </w:r>
    <w:r>
      <w:rPr>
        <w:b w:val="0"/>
        <w:sz w:val="20"/>
      </w:rPr>
      <w:tab/>
      <w:t>Создано в Dietrich´s</w:t>
    </w:r>
  </w:p>
  <w:p w:rsidR="00745AA3" w:rsidRDefault="00745AA3">
    <w:pPr>
      <w:pStyle w:val="1"/>
      <w:tabs>
        <w:tab w:val="left" w:pos="0"/>
        <w:tab w:val="center" w:pos="4988"/>
        <w:tab w:val="right" w:pos="9977"/>
      </w:tabs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A3" w:rsidRDefault="003E6032">
    <w:pPr>
      <w:pStyle w:val="1"/>
      <w:tabs>
        <w:tab w:val="left" w:pos="0"/>
        <w:tab w:val="center" w:pos="4988"/>
        <w:tab w:val="right" w:pos="9977"/>
      </w:tabs>
    </w:pPr>
    <w:r>
      <w:rPr>
        <w:b w:val="0"/>
        <w:sz w:val="20"/>
      </w:rPr>
      <w:t>www.dietrichs.com</w:t>
    </w:r>
    <w:r>
      <w:rPr>
        <w:b w:val="0"/>
        <w:sz w:val="20"/>
      </w:rPr>
      <w:tab/>
    </w:r>
    <w:r>
      <w:rPr>
        <w:b w:val="0"/>
        <w:sz w:val="20"/>
      </w:rPr>
      <w:fldChar w:fldCharType="begin"/>
    </w:r>
    <w:r>
      <w:rPr>
        <w:b w:val="0"/>
        <w:sz w:val="20"/>
      </w:rPr>
      <w:instrText>PAGE</w:instrText>
    </w:r>
    <w:r>
      <w:rPr>
        <w:b w:val="0"/>
        <w:sz w:val="20"/>
      </w:rPr>
      <w:fldChar w:fldCharType="separate"/>
    </w:r>
    <w:r w:rsidR="00D2032B">
      <w:rPr>
        <w:b w:val="0"/>
        <w:noProof/>
        <w:sz w:val="20"/>
      </w:rPr>
      <w:t>1</w:t>
    </w:r>
    <w:r>
      <w:rPr>
        <w:b w:val="0"/>
        <w:sz w:val="20"/>
      </w:rPr>
      <w:fldChar w:fldCharType="end"/>
    </w:r>
    <w:r>
      <w:rPr>
        <w:b w:val="0"/>
        <w:sz w:val="20"/>
      </w:rPr>
      <w:t>/</w:t>
    </w:r>
    <w:r>
      <w:rPr>
        <w:b w:val="0"/>
        <w:sz w:val="20"/>
      </w:rPr>
      <w:fldChar w:fldCharType="begin"/>
    </w:r>
    <w:r>
      <w:rPr>
        <w:b w:val="0"/>
        <w:sz w:val="20"/>
      </w:rPr>
      <w:instrText>NUMPAGES</w:instrText>
    </w:r>
    <w:r>
      <w:rPr>
        <w:b w:val="0"/>
        <w:sz w:val="20"/>
      </w:rPr>
      <w:fldChar w:fldCharType="separate"/>
    </w:r>
    <w:r w:rsidR="00D2032B">
      <w:rPr>
        <w:b w:val="0"/>
        <w:noProof/>
        <w:sz w:val="20"/>
      </w:rPr>
      <w:t>4</w:t>
    </w:r>
    <w:r>
      <w:rPr>
        <w:b w:val="0"/>
        <w:sz w:val="20"/>
      </w:rPr>
      <w:fldChar w:fldCharType="end"/>
    </w:r>
    <w:r>
      <w:rPr>
        <w:b w:val="0"/>
        <w:sz w:val="20"/>
      </w:rPr>
      <w:tab/>
      <w:t>Создано в Dietrich´s</w:t>
    </w:r>
  </w:p>
  <w:p w:rsidR="00745AA3" w:rsidRDefault="00745AA3">
    <w:pPr>
      <w:pStyle w:val="1"/>
      <w:tabs>
        <w:tab w:val="left" w:pos="0"/>
        <w:tab w:val="center" w:pos="4988"/>
        <w:tab w:val="right" w:pos="9977"/>
      </w:tabs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032" w:rsidRDefault="003E6032">
      <w:r>
        <w:separator/>
      </w:r>
    </w:p>
  </w:footnote>
  <w:footnote w:type="continuationSeparator" w:id="0">
    <w:p w:rsidR="003E6032" w:rsidRDefault="003E6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A3" w:rsidRDefault="003E6032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Проект: _Оси</w:t>
    </w:r>
    <w:r>
      <w:rPr>
        <w:sz w:val="20"/>
      </w:rPr>
      <w:tab/>
    </w:r>
    <w:r>
      <w:rPr>
        <w:sz w:val="20"/>
      </w:rPr>
      <w:tab/>
      <w:t>29.05.2019</w:t>
    </w:r>
  </w:p>
  <w:p w:rsidR="00745AA3" w:rsidRDefault="003E6032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Обьект: Координатна сетка</w:t>
    </w:r>
  </w:p>
  <w:p w:rsidR="00745AA3" w:rsidRDefault="00745AA3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A3" w:rsidRDefault="003E6032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Проект: _Оси</w:t>
    </w:r>
    <w:r>
      <w:rPr>
        <w:sz w:val="20"/>
      </w:rPr>
      <w:tab/>
    </w:r>
    <w:r>
      <w:rPr>
        <w:sz w:val="20"/>
      </w:rPr>
      <w:tab/>
      <w:t>29.05.2019</w:t>
    </w:r>
  </w:p>
  <w:p w:rsidR="00745AA3" w:rsidRDefault="003E6032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Обьект: Координатна</w:t>
    </w:r>
    <w:r>
      <w:rPr>
        <w:sz w:val="20"/>
      </w:rPr>
      <w:t xml:space="preserve"> сетка</w:t>
    </w:r>
  </w:p>
  <w:p w:rsidR="00745AA3" w:rsidRDefault="00745AA3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A3"/>
    <w:rsid w:val="003E6032"/>
    <w:rsid w:val="00621986"/>
    <w:rsid w:val="00745AA3"/>
    <w:rsid w:val="00D2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9B0856-4C4F-4990-ADE2-7D68643B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EF7B96"/>
    <w:pPr>
      <w:widowControl w:val="0"/>
      <w:outlineLvl w:val="0"/>
    </w:pPr>
    <w:rPr>
      <w:rFonts w:ascii="Cambria" w:eastAsia="Cambria" w:hAnsi="Cambria" w:cs="Cambria"/>
      <w:b/>
      <w:bCs/>
      <w:color w:val="000000"/>
      <w:kern w:val="32"/>
      <w:sz w:val="16"/>
      <w:szCs w:val="32"/>
      <w:lang w:val="ru-RU"/>
    </w:rPr>
  </w:style>
  <w:style w:type="paragraph" w:styleId="4">
    <w:name w:val="heading 4"/>
    <w:basedOn w:val="a"/>
    <w:next w:val="a"/>
    <w:qFormat/>
    <w:rsid w:val="00EF7B96"/>
    <w:pPr>
      <w:widowControl w:val="0"/>
      <w:spacing w:after="283"/>
      <w:outlineLvl w:val="3"/>
    </w:pPr>
    <w:rPr>
      <w:rFonts w:ascii="Cambria" w:eastAsia="Cambria" w:hAnsi="Cambria" w:cs="Cambria"/>
      <w:b/>
      <w:bCs/>
      <w:color w:val="000000"/>
      <w:sz w:val="32"/>
      <w:szCs w:val="28"/>
      <w:u w:val="single"/>
      <w:lang w:val="ru-RU"/>
    </w:rPr>
  </w:style>
  <w:style w:type="paragraph" w:styleId="5">
    <w:name w:val="heading 5"/>
    <w:basedOn w:val="a"/>
    <w:next w:val="a"/>
    <w:qFormat/>
    <w:rsid w:val="00EF7B96"/>
    <w:pPr>
      <w:widowControl w:val="0"/>
      <w:spacing w:before="283" w:after="283"/>
      <w:outlineLvl w:val="4"/>
    </w:pPr>
    <w:rPr>
      <w:rFonts w:ascii="Cambria" w:eastAsia="Cambria" w:hAnsi="Cambria" w:cs="Cambria"/>
      <w:b/>
      <w:bCs/>
      <w:iCs/>
      <w:color w:val="000000"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219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rsid w:val="0062198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50">
    <w:name w:val="Plain Table 5"/>
    <w:basedOn w:val="a1"/>
    <w:uiPriority w:val="45"/>
    <w:rsid w:val="006219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Balloon Text"/>
    <w:basedOn w:val="a"/>
    <w:link w:val="a6"/>
    <w:semiHidden/>
    <w:unhideWhenUsed/>
    <w:rsid w:val="00D203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D2032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876</Words>
  <Characters>4999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Meister mAAAd</dc:creator>
  <cp:lastModifiedBy>Meister mAAAd</cp:lastModifiedBy>
  <cp:revision>4</cp:revision>
  <cp:lastPrinted>2019-05-29T06:04:00Z</cp:lastPrinted>
  <dcterms:created xsi:type="dcterms:W3CDTF">2019-05-29T06:03:00Z</dcterms:created>
  <dcterms:modified xsi:type="dcterms:W3CDTF">2019-05-29T06:05:00Z</dcterms:modified>
</cp:coreProperties>
</file>